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0" w:lineRule="exact" w:before="0" w:after="0"/>
        <w:ind w:left="0" w:right="0"/>
      </w:pPr>
    </w:p>
    <w:p>
      <w:pPr>
        <w:autoSpaceDN w:val="0"/>
        <w:autoSpaceDE w:val="0"/>
        <w:widowControl/>
        <w:spacing w:line="266" w:lineRule="exact" w:before="64" w:after="20"/>
        <w:ind w:left="44" w:right="13536" w:firstLine="2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Jean Quinn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Start Date: 07/01/2024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End Date: 08/01/2024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581"/>
        <w:gridCol w:w="2581"/>
        <w:gridCol w:w="2581"/>
        <w:gridCol w:w="2581"/>
        <w:gridCol w:w="2581"/>
        <w:gridCol w:w="2581"/>
      </w:tblGrid>
      <w:tr>
        <w:trPr>
          <w:trHeight w:hRule="exact" w:val="440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48" w:after="0"/>
              <w:ind w:left="3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Shift Hours (Included in Worked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or Overtime Hrs): 0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" w:after="0"/>
              <w:ind w:left="7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Worked Hours: 12.5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" w:after="0"/>
              <w:ind w:left="0" w:right="8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Overtime: 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" w:after="0"/>
              <w:ind w:left="0" w:right="104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Holiday: 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" w:after="0"/>
              <w:ind w:left="0" w:right="84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Time Off: 0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" w:after="0"/>
              <w:ind w:left="0" w:right="119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Total: 12.5</w:t>
            </w:r>
          </w:p>
        </w:tc>
      </w:tr>
    </w:tbl>
    <w:p>
      <w:pPr>
        <w:autoSpaceDN w:val="0"/>
        <w:autoSpaceDE w:val="0"/>
        <w:widowControl/>
        <w:spacing w:line="4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>
        <w:trPr>
          <w:trHeight w:hRule="exact" w:val="314"/>
        </w:trPr>
        <w:tc>
          <w:tcPr>
            <w:tcW w:type="dxa" w:w="9724"/>
            <w:gridSpan w:val="9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Reported Time</w:t>
            </w:r>
          </w:p>
        </w:tc>
        <w:tc>
          <w:tcPr>
            <w:tcW w:type="dxa" w:w="5100"/>
            <w:gridSpan w:val="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Calculated Time</w:t>
            </w:r>
          </w:p>
        </w:tc>
        <w:tc>
          <w:tcPr>
            <w:tcW w:type="dxa" w:w="648"/>
            <w:vMerge w:val="restart"/>
            <w:tcBorders>
              <w:start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0"/>
        </w:trPr>
        <w:tc>
          <w:tcPr>
            <w:tcW w:type="dxa" w:w="10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Date</w:t>
            </w:r>
          </w:p>
        </w:tc>
        <w:tc>
          <w:tcPr>
            <w:tcW w:type="dxa" w:w="132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Status</w:t>
            </w:r>
          </w:p>
        </w:tc>
        <w:tc>
          <w:tcPr>
            <w:tcW w:type="dxa" w:w="14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Time Type</w:t>
            </w:r>
          </w:p>
        </w:tc>
        <w:tc>
          <w:tcPr>
            <w:tcW w:type="dxa" w:w="6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In Time</w:t>
            </w:r>
          </w:p>
        </w:tc>
        <w:tc>
          <w:tcPr>
            <w:tcW w:type="dxa" w:w="6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50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Out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Time</w:t>
            </w:r>
          </w:p>
        </w:tc>
        <w:tc>
          <w:tcPr>
            <w:tcW w:type="dxa" w:w="614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Out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Reason</w:t>
            </w:r>
          </w:p>
        </w:tc>
        <w:tc>
          <w:tcPr>
            <w:tcW w:type="dxa" w:w="111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Quantity</w:t>
            </w:r>
          </w:p>
        </w:tc>
        <w:tc>
          <w:tcPr>
            <w:tcW w:type="dxa" w:w="147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Worktags</w:t>
            </w:r>
          </w:p>
        </w:tc>
        <w:tc>
          <w:tcPr>
            <w:tcW w:type="dxa" w:w="14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Comment</w:t>
            </w:r>
          </w:p>
        </w:tc>
        <w:tc>
          <w:tcPr>
            <w:tcW w:type="dxa" w:w="9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Date</w:t>
            </w:r>
          </w:p>
        </w:tc>
        <w:tc>
          <w:tcPr>
            <w:tcW w:type="dxa" w:w="684"/>
            <w:gridSpan w:val="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1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Quantity</w:t>
            </w:r>
          </w:p>
        </w:tc>
        <w:tc>
          <w:tcPr>
            <w:tcW w:type="dxa" w:w="1078"/>
            <w:gridSpan w:val="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5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Calculation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Tags</w:t>
            </w:r>
          </w:p>
        </w:tc>
        <w:tc>
          <w:tcPr>
            <w:tcW w:type="dxa" w:w="2360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Calculations</w:t>
            </w:r>
          </w:p>
        </w:tc>
        <w:tc>
          <w:tcPr>
            <w:tcW w:type="dxa" w:w="968"/>
            <w:vMerge/>
            <w:tcBorders>
              <w:start w:sz="6.0" w:val="single" w:color="#DFDFDF"/>
              <w:bottom w:sz="6.0" w:val="single" w:color="#DFDFDF"/>
            </w:tcBorders>
          </w:tcPr>
          <w:p/>
        </w:tc>
      </w:tr>
      <w:tr>
        <w:trPr>
          <w:trHeight w:hRule="exact" w:val="729"/>
        </w:trPr>
        <w:tc>
          <w:tcPr>
            <w:tcW w:type="dxa" w:w="10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Wednesday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07/10/2024</w:t>
            </w:r>
          </w:p>
        </w:tc>
        <w:tc>
          <w:tcPr>
            <w:tcW w:type="dxa" w:w="132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Not Submitted</w:t>
            </w:r>
          </w:p>
        </w:tc>
        <w:tc>
          <w:tcPr>
            <w:tcW w:type="dxa" w:w="14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Hours Worked</w:t>
            </w:r>
          </w:p>
        </w:tc>
        <w:tc>
          <w:tcPr>
            <w:tcW w:type="dxa" w:w="6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6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9:00am </w:t>
            </w:r>
          </w:p>
        </w:tc>
        <w:tc>
          <w:tcPr>
            <w:tcW w:type="dxa" w:w="6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12:30pm</w:t>
            </w:r>
          </w:p>
        </w:tc>
        <w:tc>
          <w:tcPr>
            <w:tcW w:type="dxa" w:w="614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Out</w:t>
            </w:r>
          </w:p>
        </w:tc>
        <w:tc>
          <w:tcPr>
            <w:tcW w:type="dxa" w:w="111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3.5 Hours</w:t>
            </w:r>
          </w:p>
        </w:tc>
        <w:tc>
          <w:tcPr>
            <w:tcW w:type="dxa" w:w="147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6/27: met with Daren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6/28: office hours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Nathan/Charlotte/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Nick call</w:t>
            </w:r>
          </w:p>
        </w:tc>
        <w:tc>
          <w:tcPr>
            <w:tcW w:type="dxa" w:w="9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4"/>
            <w:gridSpan w:val="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78"/>
            <w:gridSpan w:val="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60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8"/>
            <w:vMerge/>
            <w:tcBorders>
              <w:start w:sz="6.0" w:val="single" w:color="#DFDFDF"/>
              <w:bottom w:sz="6.0" w:val="single" w:color="#DFDFDF"/>
            </w:tcBorders>
          </w:tcPr>
          <w:p/>
        </w:tc>
      </w:tr>
      <w:tr>
        <w:trPr>
          <w:trHeight w:hRule="exact" w:val="323"/>
        </w:trPr>
        <w:tc>
          <w:tcPr>
            <w:tcW w:type="dxa" w:w="10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2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4"/>
            <w:tcBorders>
              <w:start w:sz="6.0" w:val="single" w:color="#DFDFDF"/>
              <w:top w:sz="6.0" w:val="single" w:color="#DFDFDF"/>
              <w:end w:sz="6.0" w:val="single" w:color="#DFDFDF"/>
              <w:bottom w:sz="1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0" w:val="single" w:color="#DFDFDF"/>
              <w:top w:sz="6.0" w:val="single" w:color="#DFDFDF"/>
              <w:end w:sz="6.0" w:val="single" w:color="#DFDFDF"/>
              <w:bottom w:sz="1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6"/>
            <w:tcBorders>
              <w:start w:sz="6.0" w:val="single" w:color="#DFDFDF"/>
              <w:top w:sz="6.0" w:val="single" w:color="#DFDFDF"/>
              <w:end w:sz="6.0" w:val="single" w:color="#DFDFDF"/>
              <w:bottom w:sz="1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8"/>
            <w:tcBorders>
              <w:start w:sz="6.0" w:val="single" w:color="#DFDFDF"/>
              <w:top w:sz="6.0" w:val="single" w:color="#DFDFDF"/>
              <w:end w:sz="6.0" w:val="single" w:color="#DFDFDF"/>
              <w:bottom w:sz="1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8"/>
            <w:tcBorders>
              <w:start w:sz="6.0" w:val="single" w:color="#DFDFDF"/>
              <w:top w:sz="6.0" w:val="single" w:color="#DFDFDF"/>
              <w:end w:sz="6.0" w:val="single" w:color="#DFDFDF"/>
              <w:bottom w:sz="1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07/10/2024</w:t>
            </w:r>
          </w:p>
        </w:tc>
        <w:tc>
          <w:tcPr>
            <w:tcW w:type="dxa" w:w="622"/>
            <w:tcBorders>
              <w:start w:sz="6.0" w:val="single" w:color="#DFDFDF"/>
              <w:top w:sz="6.0" w:val="single" w:color="#DFDFDF"/>
              <w:end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0" w:right="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3.5</w:t>
            </w:r>
          </w:p>
        </w:tc>
        <w:tc>
          <w:tcPr>
            <w:tcW w:type="dxa" w:w="1040"/>
            <w:gridSpan w:val="2"/>
            <w:tcBorders>
              <w:start w:sz="6.0" w:val="single" w:color="#DFDFDF"/>
              <w:top w:sz="6.0" w:val="single" w:color="#DFDFDF"/>
              <w:end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 Regular</w:t>
            </w:r>
          </w:p>
        </w:tc>
        <w:tc>
          <w:tcPr>
            <w:tcW w:type="dxa" w:w="2460"/>
            <w:gridSpan w:val="2"/>
            <w:tcBorders>
              <w:start w:sz="6.0" w:val="single" w:color="#DFDFDF"/>
              <w:top w:sz="6.0" w:val="single" w:color="#DFDFDF"/>
              <w:end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48"/>
            <w:tcBorders>
              <w:start w:sz="6.0" w:val="single" w:color="#DFDFDF"/>
              <w:top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3"/>
        </w:trPr>
        <w:tc>
          <w:tcPr>
            <w:tcW w:type="dxa" w:w="14824"/>
            <w:gridSpan w:val="15"/>
            <w:tcBorders>
              <w:start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16" w:val="left"/>
              </w:tabs>
              <w:autoSpaceDE w:val="0"/>
              <w:widowControl/>
              <w:spacing w:line="166" w:lineRule="exact" w:before="86" w:after="0"/>
              <w:ind w:left="5120" w:right="9072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Hours: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3.5</w:t>
            </w:r>
          </w:p>
        </w:tc>
        <w:tc>
          <w:tcPr>
            <w:tcW w:type="dxa" w:w="648"/>
            <w:vMerge w:val="restart"/>
            <w:tcBorders>
              <w:start w:sz="6.0" w:val="single" w:color="#DFDFDF"/>
              <w:top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8"/>
        </w:trPr>
        <w:tc>
          <w:tcPr>
            <w:tcW w:type="dxa" w:w="10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5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Thursday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07/11/2024</w:t>
            </w:r>
          </w:p>
        </w:tc>
        <w:tc>
          <w:tcPr>
            <w:tcW w:type="dxa" w:w="132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Not Submitted</w:t>
            </w:r>
          </w:p>
        </w:tc>
        <w:tc>
          <w:tcPr>
            <w:tcW w:type="dxa" w:w="14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Hours Worked</w:t>
            </w:r>
          </w:p>
        </w:tc>
        <w:tc>
          <w:tcPr>
            <w:tcW w:type="dxa" w:w="6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9:00am</w:t>
            </w:r>
          </w:p>
        </w:tc>
        <w:tc>
          <w:tcPr>
            <w:tcW w:type="dxa" w:w="6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1:30pm</w:t>
            </w:r>
          </w:p>
        </w:tc>
        <w:tc>
          <w:tcPr>
            <w:tcW w:type="dxa" w:w="614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Out</w:t>
            </w:r>
          </w:p>
        </w:tc>
        <w:tc>
          <w:tcPr>
            <w:tcW w:type="dxa" w:w="111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4.5 Hours</w:t>
            </w:r>
          </w:p>
        </w:tc>
        <w:tc>
          <w:tcPr>
            <w:tcW w:type="dxa" w:w="147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5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7/1: Coding Party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7/2: Asana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Organization</w:t>
            </w:r>
          </w:p>
        </w:tc>
        <w:tc>
          <w:tcPr>
            <w:tcW w:type="dxa" w:w="9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4"/>
            <w:gridSpan w:val="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78"/>
            <w:gridSpan w:val="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60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8"/>
            <w:vMerge/>
            <w:tcBorders>
              <w:start w:sz="6.0" w:val="single" w:color="#DFDFDF"/>
              <w:top w:sz="6.0" w:val="single" w:color="#DFDFDF"/>
              <w:bottom w:sz="6.0" w:val="single" w:color="#DFDFDF"/>
            </w:tcBorders>
          </w:tcPr>
          <w:p/>
        </w:tc>
      </w:tr>
      <w:tr>
        <w:trPr>
          <w:trHeight w:hRule="exact" w:val="324"/>
        </w:trPr>
        <w:tc>
          <w:tcPr>
            <w:tcW w:type="dxa" w:w="10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2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4"/>
            <w:tcBorders>
              <w:start w:sz="6.0" w:val="single" w:color="#DFDFDF"/>
              <w:top w:sz="6.0" w:val="single" w:color="#DFDFDF"/>
              <w:end w:sz="6.0" w:val="single" w:color="#DFDFDF"/>
              <w:bottom w:sz="1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0" w:val="single" w:color="#DFDFDF"/>
              <w:top w:sz="6.0" w:val="single" w:color="#DFDFDF"/>
              <w:end w:sz="6.0" w:val="single" w:color="#DFDFDF"/>
              <w:bottom w:sz="1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6"/>
            <w:tcBorders>
              <w:start w:sz="6.0" w:val="single" w:color="#DFDFDF"/>
              <w:top w:sz="6.0" w:val="single" w:color="#DFDFDF"/>
              <w:end w:sz="6.0" w:val="single" w:color="#DFDFDF"/>
              <w:bottom w:sz="1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8"/>
            <w:tcBorders>
              <w:start w:sz="6.0" w:val="single" w:color="#DFDFDF"/>
              <w:top w:sz="6.0" w:val="single" w:color="#DFDFDF"/>
              <w:end w:sz="6.0" w:val="single" w:color="#DFDFDF"/>
              <w:bottom w:sz="1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8"/>
            <w:tcBorders>
              <w:start w:sz="6.0" w:val="single" w:color="#DFDFDF"/>
              <w:top w:sz="6.0" w:val="single" w:color="#DFDFDF"/>
              <w:end w:sz="6.0" w:val="single" w:color="#DFDFDF"/>
              <w:bottom w:sz="1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07/11/2024</w:t>
            </w:r>
          </w:p>
        </w:tc>
        <w:tc>
          <w:tcPr>
            <w:tcW w:type="dxa" w:w="622"/>
            <w:tcBorders>
              <w:start w:sz="6.0" w:val="single" w:color="#DFDFDF"/>
              <w:top w:sz="6.0" w:val="single" w:color="#DFDFDF"/>
              <w:end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0" w:right="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4.5</w:t>
            </w:r>
          </w:p>
        </w:tc>
        <w:tc>
          <w:tcPr>
            <w:tcW w:type="dxa" w:w="1040"/>
            <w:gridSpan w:val="2"/>
            <w:tcBorders>
              <w:start w:sz="6.0" w:val="single" w:color="#DFDFDF"/>
              <w:top w:sz="6.0" w:val="single" w:color="#DFDFDF"/>
              <w:end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 Regular</w:t>
            </w:r>
          </w:p>
        </w:tc>
        <w:tc>
          <w:tcPr>
            <w:tcW w:type="dxa" w:w="2460"/>
            <w:gridSpan w:val="2"/>
            <w:tcBorders>
              <w:start w:sz="6.0" w:val="single" w:color="#DFDFDF"/>
              <w:top w:sz="6.0" w:val="single" w:color="#DFDFDF"/>
              <w:end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48"/>
            <w:tcBorders>
              <w:start w:sz="6.0" w:val="single" w:color="#DFDFDF"/>
              <w:top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14824"/>
            <w:gridSpan w:val="15"/>
            <w:tcBorders>
              <w:start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16" w:val="left"/>
              </w:tabs>
              <w:autoSpaceDE w:val="0"/>
              <w:widowControl/>
              <w:spacing w:line="166" w:lineRule="exact" w:before="86" w:after="0"/>
              <w:ind w:left="5120" w:right="9072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Hours: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4.5</w:t>
            </w:r>
          </w:p>
        </w:tc>
        <w:tc>
          <w:tcPr>
            <w:tcW w:type="dxa" w:w="648"/>
            <w:vMerge w:val="restart"/>
            <w:tcBorders>
              <w:start w:sz="6.0" w:val="single" w:color="#DFDFDF"/>
              <w:top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8"/>
        </w:trPr>
        <w:tc>
          <w:tcPr>
            <w:tcW w:type="dxa" w:w="10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50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Friday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07/12/2024</w:t>
            </w:r>
          </w:p>
        </w:tc>
        <w:tc>
          <w:tcPr>
            <w:tcW w:type="dxa" w:w="132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Not Submitted</w:t>
            </w:r>
          </w:p>
        </w:tc>
        <w:tc>
          <w:tcPr>
            <w:tcW w:type="dxa" w:w="14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Hours Worked</w:t>
            </w:r>
          </w:p>
        </w:tc>
        <w:tc>
          <w:tcPr>
            <w:tcW w:type="dxa" w:w="6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6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9:00am </w:t>
            </w:r>
          </w:p>
        </w:tc>
        <w:tc>
          <w:tcPr>
            <w:tcW w:type="dxa" w:w="6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12:00pm</w:t>
            </w:r>
          </w:p>
        </w:tc>
        <w:tc>
          <w:tcPr>
            <w:tcW w:type="dxa" w:w="614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Out</w:t>
            </w:r>
          </w:p>
        </w:tc>
        <w:tc>
          <w:tcPr>
            <w:tcW w:type="dxa" w:w="111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 Hours</w:t>
            </w:r>
          </w:p>
        </w:tc>
        <w:tc>
          <w:tcPr>
            <w:tcW w:type="dxa" w:w="147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7/7: called with Nick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to figure out testing &amp;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Makefile</w:t>
            </w:r>
          </w:p>
        </w:tc>
        <w:tc>
          <w:tcPr>
            <w:tcW w:type="dxa" w:w="9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4"/>
            <w:gridSpan w:val="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78"/>
            <w:gridSpan w:val="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60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8"/>
            <w:vMerge/>
            <w:tcBorders>
              <w:start w:sz="6.0" w:val="single" w:color="#DFDFDF"/>
              <w:top w:sz="6.0" w:val="single" w:color="#DFDFDF"/>
              <w:bottom w:sz="6.0" w:val="single" w:color="#DFDFDF"/>
            </w:tcBorders>
          </w:tcPr>
          <w:p/>
        </w:tc>
      </w:tr>
      <w:tr>
        <w:trPr>
          <w:trHeight w:hRule="exact" w:val="312"/>
        </w:trPr>
        <w:tc>
          <w:tcPr>
            <w:tcW w:type="dxa" w:w="10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2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4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07/12/2024</w:t>
            </w:r>
          </w:p>
        </w:tc>
        <w:tc>
          <w:tcPr>
            <w:tcW w:type="dxa" w:w="62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0" w:right="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1040"/>
            <w:gridSpan w:val="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 Regular</w:t>
            </w:r>
          </w:p>
        </w:tc>
        <w:tc>
          <w:tcPr>
            <w:tcW w:type="dxa" w:w="2460"/>
            <w:gridSpan w:val="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48"/>
            <w:tcBorders>
              <w:start w:sz="6.0" w:val="single" w:color="#DFDFDF"/>
              <w:top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6"/>
        </w:trPr>
        <w:tc>
          <w:tcPr>
            <w:tcW w:type="dxa" w:w="10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58" w:after="0"/>
              <w:ind w:left="14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Friday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07/12/2024</w:t>
            </w:r>
          </w:p>
        </w:tc>
        <w:tc>
          <w:tcPr>
            <w:tcW w:type="dxa" w:w="132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Not Submitted</w:t>
            </w:r>
          </w:p>
        </w:tc>
        <w:tc>
          <w:tcPr>
            <w:tcW w:type="dxa" w:w="14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Hours Worked</w:t>
            </w:r>
          </w:p>
        </w:tc>
        <w:tc>
          <w:tcPr>
            <w:tcW w:type="dxa" w:w="6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3:00pm</w:t>
            </w:r>
          </w:p>
        </w:tc>
        <w:tc>
          <w:tcPr>
            <w:tcW w:type="dxa" w:w="6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4:30pm</w:t>
            </w:r>
          </w:p>
        </w:tc>
        <w:tc>
          <w:tcPr>
            <w:tcW w:type="dxa" w:w="614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0" w:right="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Out</w:t>
            </w:r>
          </w:p>
        </w:tc>
        <w:tc>
          <w:tcPr>
            <w:tcW w:type="dxa" w:w="111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1.5 Hours</w:t>
            </w:r>
          </w:p>
        </w:tc>
        <w:tc>
          <w:tcPr>
            <w:tcW w:type="dxa" w:w="147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5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Started figuring out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Workday API, wrote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first draft of script</w:t>
            </w:r>
          </w:p>
        </w:tc>
        <w:tc>
          <w:tcPr>
            <w:tcW w:type="dxa" w:w="9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4"/>
            <w:gridSpan w:val="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78"/>
            <w:gridSpan w:val="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60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8"/>
            <w:tcBorders>
              <w:start w:sz="6.0" w:val="single" w:color="#DFDFDF"/>
              <w:top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3"/>
        </w:trPr>
        <w:tc>
          <w:tcPr>
            <w:tcW w:type="dxa" w:w="10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26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8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2"/>
            <w:tcBorders>
              <w:start w:sz="6.0" w:val="single" w:color="#DFDFDF"/>
              <w:top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4"/>
            <w:tcBorders>
              <w:start w:sz="6.0" w:val="single" w:color="#DFDFDF"/>
              <w:top w:sz="6.0" w:val="single" w:color="#DFDFDF"/>
              <w:end w:sz="6.0" w:val="single" w:color="#DFDFDF"/>
              <w:bottom w:sz="1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6.0" w:val="single" w:color="#DFDFDF"/>
              <w:top w:sz="6.0" w:val="single" w:color="#DFDFDF"/>
              <w:end w:sz="6.0" w:val="single" w:color="#DFDFDF"/>
              <w:bottom w:sz="1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6"/>
            <w:tcBorders>
              <w:start w:sz="6.0" w:val="single" w:color="#DFDFDF"/>
              <w:top w:sz="6.0" w:val="single" w:color="#DFDFDF"/>
              <w:end w:sz="6.0" w:val="single" w:color="#DFDFDF"/>
              <w:bottom w:sz="1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8"/>
            <w:tcBorders>
              <w:start w:sz="6.0" w:val="single" w:color="#DFDFDF"/>
              <w:top w:sz="6.0" w:val="single" w:color="#DFDFDF"/>
              <w:end w:sz="6.0" w:val="single" w:color="#DFDFDF"/>
              <w:bottom w:sz="1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8"/>
            <w:tcBorders>
              <w:start w:sz="6.0" w:val="single" w:color="#DFDFDF"/>
              <w:top w:sz="6.0" w:val="single" w:color="#DFDFDF"/>
              <w:end w:sz="6.0" w:val="single" w:color="#DFDFDF"/>
              <w:bottom w:sz="1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07/12/2024</w:t>
            </w:r>
          </w:p>
        </w:tc>
        <w:tc>
          <w:tcPr>
            <w:tcW w:type="dxa" w:w="622"/>
            <w:tcBorders>
              <w:start w:sz="6.0" w:val="single" w:color="#DFDFDF"/>
              <w:top w:sz="6.0" w:val="single" w:color="#DFDFDF"/>
              <w:end w:sz="6.0" w:val="single" w:color="#DFDFD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1.5</w:t>
            </w:r>
          </w:p>
        </w:tc>
        <w:tc>
          <w:tcPr>
            <w:tcW w:type="dxa" w:w="1040"/>
            <w:gridSpan w:val="2"/>
            <w:tcBorders>
              <w:start w:sz="6.0" w:val="single" w:color="#DFDFDF"/>
              <w:top w:sz="6.0" w:val="single" w:color="#DFDFDF"/>
              <w:end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6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 Regular</w:t>
            </w:r>
          </w:p>
        </w:tc>
        <w:tc>
          <w:tcPr>
            <w:tcW w:type="dxa" w:w="2460"/>
            <w:gridSpan w:val="2"/>
            <w:tcBorders>
              <w:start w:sz="6.0" w:val="single" w:color="#DFDFDF"/>
              <w:top w:sz="6.0" w:val="single" w:color="#DFDFDF"/>
              <w:end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48"/>
            <w:tcBorders>
              <w:start w:sz="6.0" w:val="single" w:color="#DFDFDF"/>
              <w:top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3"/>
        </w:trPr>
        <w:tc>
          <w:tcPr>
            <w:tcW w:type="dxa" w:w="14824"/>
            <w:gridSpan w:val="15"/>
            <w:tcBorders>
              <w:start w:sz="6.0" w:val="single" w:color="#DFDFDF"/>
              <w:end w:sz="6.0" w:val="single" w:color="#DFDFDF"/>
              <w:bottom w:sz="6.0" w:val="single" w:color="#DFDFD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16" w:val="left"/>
              </w:tabs>
              <w:autoSpaceDE w:val="0"/>
              <w:widowControl/>
              <w:spacing w:line="168" w:lineRule="exact" w:before="82" w:after="0"/>
              <w:ind w:left="5120" w:right="9072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Hours: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4.5</w:t>
            </w:r>
          </w:p>
        </w:tc>
        <w:tc>
          <w:tcPr>
            <w:tcW w:type="dxa" w:w="648"/>
            <w:tcBorders>
              <w:start w:sz="6.0" w:val="single" w:color="#DFDFDF"/>
              <w:top w:sz="6.0" w:val="single" w:color="#DFDFD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2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098"/>
        <w:gridCol w:w="3098"/>
        <w:gridCol w:w="3098"/>
        <w:gridCol w:w="3098"/>
        <w:gridCol w:w="3098"/>
      </w:tblGrid>
      <w:tr>
        <w:trPr>
          <w:trHeight w:hRule="exact" w:val="31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07/15/2024 06:06 PM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2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1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of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7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5840" w:h="12240"/>
      <w:pgMar w:top="192" w:right="0" w:bottom="396" w:left="35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